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10345BB" wp14:textId="77777777">
      <w:pPr>
        <w:pStyle w:val="Heading1"/>
      </w:pPr>
      <w:r>
        <w:t>Projeto de Banco de Dados – Modelo Conceitual (MER) – Sistema de Pedidos</w:t>
      </w:r>
    </w:p>
    <w:p xmlns:wp14="http://schemas.microsoft.com/office/word/2010/wordml" w14:paraId="28E8BE6E" wp14:textId="77777777">
      <w:pPr>
        <w:pStyle w:val="Heading2"/>
      </w:pPr>
      <w:r>
        <w:t>Introdução</w:t>
      </w:r>
    </w:p>
    <w:p xmlns:wp14="http://schemas.microsoft.com/office/word/2010/wordml" w14:paraId="27119A84" wp14:textId="77777777">
      <w:r>
        <w:t>Este documento apresenta o dicionário de dados, regras de negócio e visões solicitadas para o sistema de controle de pedidos, baseado no estudo de caso fornecido. O diagrama MER conceitual foi desenvolvido separadamente no brModelo, seguindo as entidades, atributos e relacionamentos descritos aqui.</w:t>
      </w:r>
    </w:p>
    <w:p xmlns:wp14="http://schemas.microsoft.com/office/word/2010/wordml" w14:paraId="3E12E4BF" wp14:textId="77777777">
      <w:pPr>
        <w:pStyle w:val="Heading2"/>
      </w:pPr>
      <w:r>
        <w:t>Dicionário de Dados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14:paraId="6A974DC3" wp14:textId="77777777">
        <w:tc>
          <w:tcPr>
            <w:tcW w:w="1440" w:type="dxa"/>
          </w:tcPr>
          <w:p w14:paraId="212A4A58" wp14:textId="77777777">
            <w:r>
              <w:t>Entidade / Atributo</w:t>
            </w:r>
          </w:p>
        </w:tc>
        <w:tc>
          <w:tcPr>
            <w:tcW w:w="1440" w:type="dxa"/>
          </w:tcPr>
          <w:p w14:paraId="212251CE" wp14:textId="77777777">
            <w:r>
              <w:t>Descrição</w:t>
            </w:r>
          </w:p>
        </w:tc>
        <w:tc>
          <w:tcPr>
            <w:tcW w:w="1440" w:type="dxa"/>
          </w:tcPr>
          <w:p w14:paraId="773C4D36" wp14:textId="77777777">
            <w:r>
              <w:t>Tipo / Domínio</w:t>
            </w:r>
          </w:p>
        </w:tc>
        <w:tc>
          <w:tcPr>
            <w:tcW w:w="1440" w:type="dxa"/>
          </w:tcPr>
          <w:p w14:paraId="535B0C61" wp14:textId="77777777">
            <w:r>
              <w:t>Obrigatório?</w:t>
            </w:r>
          </w:p>
        </w:tc>
        <w:tc>
          <w:tcPr>
            <w:tcW w:w="1440" w:type="dxa"/>
          </w:tcPr>
          <w:p w14:paraId="6EF40D8A" wp14:textId="77777777">
            <w:r>
              <w:t>Chave</w:t>
            </w:r>
          </w:p>
        </w:tc>
        <w:tc>
          <w:tcPr>
            <w:tcW w:w="1440" w:type="dxa"/>
          </w:tcPr>
          <w:p w14:paraId="104B48A7" wp14:textId="77777777">
            <w:r>
              <w:t>Observações / Regras</w:t>
            </w:r>
          </w:p>
        </w:tc>
      </w:tr>
      <w:tr xmlns:wp14="http://schemas.microsoft.com/office/word/2010/wordml" w14:paraId="5F21B9D3" wp14:textId="77777777">
        <w:tc>
          <w:tcPr>
            <w:tcW w:w="1440" w:type="dxa"/>
          </w:tcPr>
          <w:p w14:paraId="39ECDE55" wp14:textId="77777777">
            <w:r>
              <w:t>Cliente</w:t>
            </w:r>
          </w:p>
        </w:tc>
        <w:tc>
          <w:tcPr>
            <w:tcW w:w="1440" w:type="dxa"/>
          </w:tcPr>
          <w:p w14:paraId="79ABF0CF" wp14:textId="77777777">
            <w:r>
              <w:t>Cadastro de clientes (superentidade)</w:t>
            </w:r>
          </w:p>
        </w:tc>
        <w:tc>
          <w:tcPr>
            <w:tcW w:w="1440" w:type="dxa"/>
          </w:tcPr>
          <w:p w14:paraId="6A09E912" wp14:textId="77777777">
            <w:r>
              <w:t>-</w:t>
            </w:r>
          </w:p>
        </w:tc>
        <w:tc>
          <w:tcPr>
            <w:tcW w:w="1440" w:type="dxa"/>
          </w:tcPr>
          <w:p w14:paraId="3FBAC8E5" wp14:textId="77777777">
            <w:r>
              <w:t>Sim</w:t>
            </w:r>
          </w:p>
        </w:tc>
        <w:tc>
          <w:tcPr>
            <w:tcW w:w="1440" w:type="dxa"/>
          </w:tcPr>
          <w:p w14:paraId="74615AAF" wp14:textId="77777777">
            <w:r>
              <w:t>PK: id_cliente</w:t>
            </w:r>
          </w:p>
        </w:tc>
        <w:tc>
          <w:tcPr>
            <w:tcW w:w="1440" w:type="dxa"/>
          </w:tcPr>
          <w:p w14:paraId="5F501C7B" wp14:textId="77777777">
            <w:r>
              <w:t>Especialização PF/PJ</w:t>
            </w:r>
          </w:p>
        </w:tc>
      </w:tr>
      <w:tr xmlns:wp14="http://schemas.microsoft.com/office/word/2010/wordml" w14:paraId="1A2405AC" wp14:textId="77777777">
        <w:tc>
          <w:tcPr>
            <w:tcW w:w="1440" w:type="dxa"/>
          </w:tcPr>
          <w:p w14:paraId="40D2DA72" wp14:textId="77777777">
            <w:r>
              <w:t>id_cliente</w:t>
            </w:r>
          </w:p>
        </w:tc>
        <w:tc>
          <w:tcPr>
            <w:tcW w:w="1440" w:type="dxa"/>
          </w:tcPr>
          <w:p w14:paraId="7F0D6305" wp14:textId="77777777">
            <w:r>
              <w:t>Identificador do cliente</w:t>
            </w:r>
          </w:p>
        </w:tc>
        <w:tc>
          <w:tcPr>
            <w:tcW w:w="1440" w:type="dxa"/>
          </w:tcPr>
          <w:p w14:paraId="0A8D1D1A" wp14:textId="77777777">
            <w:r>
              <w:t>Inteiro</w:t>
            </w:r>
          </w:p>
        </w:tc>
        <w:tc>
          <w:tcPr>
            <w:tcW w:w="1440" w:type="dxa"/>
          </w:tcPr>
          <w:p w14:paraId="594864AA" wp14:textId="77777777">
            <w:r>
              <w:t>Sim</w:t>
            </w:r>
          </w:p>
        </w:tc>
        <w:tc>
          <w:tcPr>
            <w:tcW w:w="1440" w:type="dxa"/>
          </w:tcPr>
          <w:p w14:paraId="5BA6E627" wp14:textId="77777777">
            <w:r>
              <w:t>PK</w:t>
            </w:r>
          </w:p>
        </w:tc>
        <w:tc>
          <w:tcPr>
            <w:tcW w:w="1440" w:type="dxa"/>
          </w:tcPr>
          <w:p w14:paraId="3DC10C74" wp14:textId="77777777">
            <w:r>
              <w:t>Gerado automaticamente</w:t>
            </w:r>
          </w:p>
        </w:tc>
      </w:tr>
      <w:tr xmlns:wp14="http://schemas.microsoft.com/office/word/2010/wordml" w14:paraId="5C8AD2CF" wp14:textId="77777777">
        <w:tc>
          <w:tcPr>
            <w:tcW w:w="1440" w:type="dxa"/>
          </w:tcPr>
          <w:p w14:paraId="6DAEB315" wp14:textId="77777777">
            <w:r>
              <w:t>tipo_cliente</w:t>
            </w:r>
          </w:p>
        </w:tc>
        <w:tc>
          <w:tcPr>
            <w:tcW w:w="1440" w:type="dxa"/>
          </w:tcPr>
          <w:p w14:paraId="41B30672" wp14:textId="77777777">
            <w:r>
              <w:t>Tipo de cliente</w:t>
            </w:r>
          </w:p>
        </w:tc>
        <w:tc>
          <w:tcPr>
            <w:tcW w:w="1440" w:type="dxa"/>
          </w:tcPr>
          <w:p w14:paraId="289FD760" wp14:textId="77777777">
            <w:r>
              <w:t>Enum('PF','PJ')</w:t>
            </w:r>
          </w:p>
        </w:tc>
        <w:tc>
          <w:tcPr>
            <w:tcW w:w="1440" w:type="dxa"/>
          </w:tcPr>
          <w:p w14:paraId="03DF1262" wp14:textId="77777777">
            <w:r>
              <w:t>Sim</w:t>
            </w:r>
          </w:p>
        </w:tc>
        <w:tc>
          <w:tcPr>
            <w:tcW w:w="1440" w:type="dxa"/>
          </w:tcPr>
          <w:p w14:paraId="33E67AC6" wp14:textId="77777777">
            <w:r>
              <w:t>-</w:t>
            </w:r>
          </w:p>
        </w:tc>
        <w:tc>
          <w:tcPr>
            <w:tcW w:w="1440" w:type="dxa"/>
          </w:tcPr>
          <w:p w14:paraId="35A9A84D" wp14:textId="77777777">
            <w:r>
              <w:t>Determina especialização</w:t>
            </w:r>
          </w:p>
        </w:tc>
      </w:tr>
      <w:tr xmlns:wp14="http://schemas.microsoft.com/office/word/2010/wordml" w14:paraId="23DC2022" wp14:textId="77777777">
        <w:tc>
          <w:tcPr>
            <w:tcW w:w="1440" w:type="dxa"/>
          </w:tcPr>
          <w:p w14:paraId="4A56455D" wp14:textId="77777777">
            <w:r>
              <w:t>nome_razao_social</w:t>
            </w:r>
          </w:p>
        </w:tc>
        <w:tc>
          <w:tcPr>
            <w:tcW w:w="1440" w:type="dxa"/>
          </w:tcPr>
          <w:p w14:paraId="44B2B347" wp14:textId="77777777">
            <w:r>
              <w:t>Nome ou razão social</w:t>
            </w:r>
          </w:p>
        </w:tc>
        <w:tc>
          <w:tcPr>
            <w:tcW w:w="1440" w:type="dxa"/>
          </w:tcPr>
          <w:p w14:paraId="1D364CB8" wp14:textId="77777777">
            <w:r>
              <w:t>Texto</w:t>
            </w:r>
          </w:p>
        </w:tc>
        <w:tc>
          <w:tcPr>
            <w:tcW w:w="1440" w:type="dxa"/>
          </w:tcPr>
          <w:p w14:paraId="5AE31C44" wp14:textId="77777777">
            <w:r>
              <w:t>Sim</w:t>
            </w:r>
          </w:p>
        </w:tc>
        <w:tc>
          <w:tcPr>
            <w:tcW w:w="1440" w:type="dxa"/>
          </w:tcPr>
          <w:p w14:paraId="1BBD13F9" wp14:textId="77777777">
            <w:r>
              <w:t>-</w:t>
            </w:r>
          </w:p>
        </w:tc>
        <w:tc>
          <w:tcPr>
            <w:tcW w:w="1440" w:type="dxa"/>
          </w:tcPr>
          <w:p w14:paraId="0BE14808" wp14:textId="77777777">
            <w:r>
              <w:t>-</w:t>
            </w:r>
          </w:p>
        </w:tc>
      </w:tr>
      <w:tr xmlns:wp14="http://schemas.microsoft.com/office/word/2010/wordml" w14:paraId="6BC33795" wp14:textId="77777777">
        <w:tc>
          <w:tcPr>
            <w:tcW w:w="1440" w:type="dxa"/>
          </w:tcPr>
          <w:p w14:paraId="0D885EE8" wp14:textId="77777777">
            <w:r>
              <w:t>nome_fantasia</w:t>
            </w:r>
          </w:p>
        </w:tc>
        <w:tc>
          <w:tcPr>
            <w:tcW w:w="1440" w:type="dxa"/>
          </w:tcPr>
          <w:p w14:paraId="1AF96BE4" wp14:textId="77777777">
            <w:r>
              <w:t>Nome fantasia (PJ)</w:t>
            </w:r>
          </w:p>
        </w:tc>
        <w:tc>
          <w:tcPr>
            <w:tcW w:w="1440" w:type="dxa"/>
          </w:tcPr>
          <w:p w14:paraId="3C1CAB70" wp14:textId="77777777">
            <w:r>
              <w:t>Texto</w:t>
            </w:r>
          </w:p>
        </w:tc>
        <w:tc>
          <w:tcPr>
            <w:tcW w:w="1440" w:type="dxa"/>
          </w:tcPr>
          <w:p w14:paraId="5D6332DC" wp14:textId="77777777">
            <w:r>
              <w:t>Não</w:t>
            </w:r>
          </w:p>
        </w:tc>
        <w:tc>
          <w:tcPr>
            <w:tcW w:w="1440" w:type="dxa"/>
          </w:tcPr>
          <w:p w14:paraId="09FA2A7E" wp14:textId="77777777">
            <w:r>
              <w:t>-</w:t>
            </w:r>
          </w:p>
        </w:tc>
        <w:tc>
          <w:tcPr>
            <w:tcW w:w="1440" w:type="dxa"/>
          </w:tcPr>
          <w:p w14:paraId="72C32C95" wp14:textId="77777777">
            <w:r>
              <w:t>Apenas para PJ</w:t>
            </w:r>
          </w:p>
        </w:tc>
      </w:tr>
      <w:tr xmlns:wp14="http://schemas.microsoft.com/office/word/2010/wordml" w14:paraId="0BB0295C" wp14:textId="77777777">
        <w:tc>
          <w:tcPr>
            <w:tcW w:w="1440" w:type="dxa"/>
          </w:tcPr>
          <w:p w14:paraId="12CF586E" wp14:textId="77777777">
            <w:r>
              <w:t>telefone</w:t>
            </w:r>
          </w:p>
        </w:tc>
        <w:tc>
          <w:tcPr>
            <w:tcW w:w="1440" w:type="dxa"/>
          </w:tcPr>
          <w:p w14:paraId="385886DF" wp14:textId="77777777">
            <w:r>
              <w:t>Telefone(s) do cliente</w:t>
            </w:r>
          </w:p>
        </w:tc>
        <w:tc>
          <w:tcPr>
            <w:tcW w:w="1440" w:type="dxa"/>
          </w:tcPr>
          <w:p w14:paraId="38B61175" wp14:textId="77777777">
            <w:r>
              <w:t>Texto</w:t>
            </w:r>
          </w:p>
        </w:tc>
        <w:tc>
          <w:tcPr>
            <w:tcW w:w="1440" w:type="dxa"/>
          </w:tcPr>
          <w:p w14:paraId="787879B3" wp14:textId="77777777">
            <w:r>
              <w:t>Sim</w:t>
            </w:r>
          </w:p>
        </w:tc>
        <w:tc>
          <w:tcPr>
            <w:tcW w:w="1440" w:type="dxa"/>
          </w:tcPr>
          <w:p w14:paraId="237AFA41" wp14:textId="77777777">
            <w:r>
              <w:t>-</w:t>
            </w:r>
          </w:p>
        </w:tc>
        <w:tc>
          <w:tcPr>
            <w:tcW w:w="1440" w:type="dxa"/>
          </w:tcPr>
          <w:p w14:paraId="3AD8BB85" wp14:textId="77777777">
            <w:r>
              <w:t>-</w:t>
            </w:r>
          </w:p>
        </w:tc>
      </w:tr>
      <w:tr xmlns:wp14="http://schemas.microsoft.com/office/word/2010/wordml" w14:paraId="1EA22961" wp14:textId="77777777">
        <w:tc>
          <w:tcPr>
            <w:tcW w:w="1440" w:type="dxa"/>
          </w:tcPr>
          <w:p w14:paraId="5B28C245" wp14:textId="77777777">
            <w:r>
              <w:t>email</w:t>
            </w:r>
          </w:p>
        </w:tc>
        <w:tc>
          <w:tcPr>
            <w:tcW w:w="1440" w:type="dxa"/>
          </w:tcPr>
          <w:p w14:paraId="158630E2" wp14:textId="77777777">
            <w:r>
              <w:t>E-mail do cliente</w:t>
            </w:r>
          </w:p>
        </w:tc>
        <w:tc>
          <w:tcPr>
            <w:tcW w:w="1440" w:type="dxa"/>
          </w:tcPr>
          <w:p w14:paraId="6A384E9B" wp14:textId="77777777">
            <w:r>
              <w:t>Texto</w:t>
            </w:r>
          </w:p>
        </w:tc>
        <w:tc>
          <w:tcPr>
            <w:tcW w:w="1440" w:type="dxa"/>
          </w:tcPr>
          <w:p w14:paraId="6B0E97B9" wp14:textId="77777777">
            <w:r>
              <w:t>Não</w:t>
            </w:r>
          </w:p>
        </w:tc>
        <w:tc>
          <w:tcPr>
            <w:tcW w:w="1440" w:type="dxa"/>
          </w:tcPr>
          <w:p w14:paraId="3AC2E41B" wp14:textId="77777777">
            <w:r>
              <w:t>-</w:t>
            </w:r>
          </w:p>
        </w:tc>
        <w:tc>
          <w:tcPr>
            <w:tcW w:w="1440" w:type="dxa"/>
          </w:tcPr>
          <w:p w14:paraId="09D9AC6E" wp14:textId="77777777">
            <w:r>
              <w:t>-</w:t>
            </w:r>
          </w:p>
        </w:tc>
      </w:tr>
      <w:tr xmlns:wp14="http://schemas.microsoft.com/office/word/2010/wordml" w14:paraId="3133DE63" wp14:textId="77777777">
        <w:tc>
          <w:tcPr>
            <w:tcW w:w="1440" w:type="dxa"/>
          </w:tcPr>
          <w:p w14:paraId="43CC76C5" wp14:textId="77777777">
            <w:r>
              <w:t>endereco_rua</w:t>
            </w:r>
          </w:p>
        </w:tc>
        <w:tc>
          <w:tcPr>
            <w:tcW w:w="1440" w:type="dxa"/>
          </w:tcPr>
          <w:p w14:paraId="7E4698B7" wp14:textId="77777777">
            <w:r>
              <w:t>Rua do endereço</w:t>
            </w:r>
          </w:p>
        </w:tc>
        <w:tc>
          <w:tcPr>
            <w:tcW w:w="1440" w:type="dxa"/>
          </w:tcPr>
          <w:p w14:paraId="74762108" wp14:textId="77777777">
            <w:r>
              <w:t>Texto</w:t>
            </w:r>
          </w:p>
        </w:tc>
        <w:tc>
          <w:tcPr>
            <w:tcW w:w="1440" w:type="dxa"/>
          </w:tcPr>
          <w:p w14:paraId="40A8FBB6" wp14:textId="77777777">
            <w:r>
              <w:t>Sim</w:t>
            </w:r>
          </w:p>
        </w:tc>
        <w:tc>
          <w:tcPr>
            <w:tcW w:w="1440" w:type="dxa"/>
          </w:tcPr>
          <w:p w14:paraId="2A9CB6E2" wp14:textId="77777777">
            <w:r>
              <w:t>-</w:t>
            </w:r>
          </w:p>
        </w:tc>
        <w:tc>
          <w:tcPr>
            <w:tcW w:w="1440" w:type="dxa"/>
          </w:tcPr>
          <w:p w14:paraId="0A5B7069" wp14:textId="77777777">
            <w:r>
              <w:t>-</w:t>
            </w:r>
          </w:p>
        </w:tc>
      </w:tr>
      <w:tr xmlns:wp14="http://schemas.microsoft.com/office/word/2010/wordml" w14:paraId="7533CF77" wp14:textId="77777777">
        <w:tc>
          <w:tcPr>
            <w:tcW w:w="1440" w:type="dxa"/>
          </w:tcPr>
          <w:p w14:paraId="66D1E1E1" wp14:textId="77777777">
            <w:r>
              <w:t>endereco_numero</w:t>
            </w:r>
          </w:p>
        </w:tc>
        <w:tc>
          <w:tcPr>
            <w:tcW w:w="1440" w:type="dxa"/>
          </w:tcPr>
          <w:p w14:paraId="0300DEFC" wp14:textId="77777777">
            <w:r>
              <w:t>Número do endereço</w:t>
            </w:r>
          </w:p>
        </w:tc>
        <w:tc>
          <w:tcPr>
            <w:tcW w:w="1440" w:type="dxa"/>
          </w:tcPr>
          <w:p w14:paraId="1EBF9DCA" wp14:textId="77777777">
            <w:r>
              <w:t>Texto</w:t>
            </w:r>
          </w:p>
        </w:tc>
        <w:tc>
          <w:tcPr>
            <w:tcW w:w="1440" w:type="dxa"/>
          </w:tcPr>
          <w:p w14:paraId="1C56E909" wp14:textId="77777777">
            <w:r>
              <w:t>Sim</w:t>
            </w:r>
          </w:p>
        </w:tc>
        <w:tc>
          <w:tcPr>
            <w:tcW w:w="1440" w:type="dxa"/>
          </w:tcPr>
          <w:p w14:paraId="6DF7B9A8" wp14:textId="77777777">
            <w:r>
              <w:t>-</w:t>
            </w:r>
          </w:p>
        </w:tc>
        <w:tc>
          <w:tcPr>
            <w:tcW w:w="1440" w:type="dxa"/>
          </w:tcPr>
          <w:p w14:paraId="41ED30F3" wp14:textId="77777777">
            <w:r>
              <w:t>-</w:t>
            </w:r>
          </w:p>
        </w:tc>
      </w:tr>
      <w:tr xmlns:wp14="http://schemas.microsoft.com/office/word/2010/wordml" w14:paraId="4DC8199B" wp14:textId="77777777">
        <w:tc>
          <w:tcPr>
            <w:tcW w:w="1440" w:type="dxa"/>
          </w:tcPr>
          <w:p w14:paraId="783DA48F" wp14:textId="77777777">
            <w:r>
              <w:t>endereco_bairro</w:t>
            </w:r>
          </w:p>
        </w:tc>
        <w:tc>
          <w:tcPr>
            <w:tcW w:w="1440" w:type="dxa"/>
          </w:tcPr>
          <w:p w14:paraId="3994D102" wp14:textId="77777777">
            <w:r>
              <w:t>Bairro do endereço</w:t>
            </w:r>
          </w:p>
        </w:tc>
        <w:tc>
          <w:tcPr>
            <w:tcW w:w="1440" w:type="dxa"/>
          </w:tcPr>
          <w:p w14:paraId="2603A9BB" wp14:textId="77777777">
            <w:r>
              <w:t>Texto</w:t>
            </w:r>
          </w:p>
        </w:tc>
        <w:tc>
          <w:tcPr>
            <w:tcW w:w="1440" w:type="dxa"/>
          </w:tcPr>
          <w:p w14:paraId="08C97525" wp14:textId="77777777">
            <w:r>
              <w:t>Sim</w:t>
            </w:r>
          </w:p>
        </w:tc>
        <w:tc>
          <w:tcPr>
            <w:tcW w:w="1440" w:type="dxa"/>
          </w:tcPr>
          <w:p w14:paraId="798B00B3" wp14:textId="77777777">
            <w:r>
              <w:t>-</w:t>
            </w:r>
          </w:p>
        </w:tc>
        <w:tc>
          <w:tcPr>
            <w:tcW w:w="1440" w:type="dxa"/>
          </w:tcPr>
          <w:p w14:paraId="781E6FF2" wp14:textId="77777777">
            <w:r>
              <w:t>-</w:t>
            </w:r>
          </w:p>
        </w:tc>
      </w:tr>
      <w:tr xmlns:wp14="http://schemas.microsoft.com/office/word/2010/wordml" w14:paraId="7361C65C" wp14:textId="77777777">
        <w:tc>
          <w:tcPr>
            <w:tcW w:w="1440" w:type="dxa"/>
          </w:tcPr>
          <w:p w14:paraId="2A8C7406" wp14:textId="77777777">
            <w:r>
              <w:t>endereco_complemento</w:t>
            </w:r>
          </w:p>
        </w:tc>
        <w:tc>
          <w:tcPr>
            <w:tcW w:w="1440" w:type="dxa"/>
          </w:tcPr>
          <w:p w14:paraId="2284493B" wp14:textId="77777777">
            <w:r>
              <w:t>Complemento do endereço</w:t>
            </w:r>
          </w:p>
        </w:tc>
        <w:tc>
          <w:tcPr>
            <w:tcW w:w="1440" w:type="dxa"/>
          </w:tcPr>
          <w:p w14:paraId="35F4EA4A" wp14:textId="77777777">
            <w:r>
              <w:t>Texto</w:t>
            </w:r>
          </w:p>
        </w:tc>
        <w:tc>
          <w:tcPr>
            <w:tcW w:w="1440" w:type="dxa"/>
          </w:tcPr>
          <w:p w14:paraId="18D28718" wp14:textId="77777777">
            <w:r>
              <w:t>Não</w:t>
            </w:r>
          </w:p>
        </w:tc>
        <w:tc>
          <w:tcPr>
            <w:tcW w:w="1440" w:type="dxa"/>
          </w:tcPr>
          <w:p w14:paraId="6A595F49" wp14:textId="77777777">
            <w:r>
              <w:t>-</w:t>
            </w:r>
          </w:p>
        </w:tc>
        <w:tc>
          <w:tcPr>
            <w:tcW w:w="1440" w:type="dxa"/>
          </w:tcPr>
          <w:p w14:paraId="541EC805" wp14:textId="77777777">
            <w:r>
              <w:t>-</w:t>
            </w:r>
          </w:p>
        </w:tc>
      </w:tr>
      <w:tr xmlns:wp14="http://schemas.microsoft.com/office/word/2010/wordml" w14:paraId="32C21917" wp14:textId="77777777">
        <w:tc>
          <w:tcPr>
            <w:tcW w:w="1440" w:type="dxa"/>
          </w:tcPr>
          <w:p w14:paraId="648FF8D1" wp14:textId="77777777">
            <w:r>
              <w:t>endereco_cidade</w:t>
            </w:r>
          </w:p>
        </w:tc>
        <w:tc>
          <w:tcPr>
            <w:tcW w:w="1440" w:type="dxa"/>
          </w:tcPr>
          <w:p w14:paraId="6D5C6B1E" wp14:textId="77777777">
            <w:r>
              <w:t>Cidade do endereço</w:t>
            </w:r>
          </w:p>
        </w:tc>
        <w:tc>
          <w:tcPr>
            <w:tcW w:w="1440" w:type="dxa"/>
          </w:tcPr>
          <w:p w14:paraId="0DAEBC58" wp14:textId="77777777">
            <w:r>
              <w:t>Texto</w:t>
            </w:r>
          </w:p>
        </w:tc>
        <w:tc>
          <w:tcPr>
            <w:tcW w:w="1440" w:type="dxa"/>
          </w:tcPr>
          <w:p w14:paraId="7748CAE1" wp14:textId="77777777">
            <w:r>
              <w:t>Sim</w:t>
            </w:r>
          </w:p>
        </w:tc>
        <w:tc>
          <w:tcPr>
            <w:tcW w:w="1440" w:type="dxa"/>
          </w:tcPr>
          <w:p w14:paraId="1E3FF041" wp14:textId="77777777">
            <w:r>
              <w:t>-</w:t>
            </w:r>
          </w:p>
        </w:tc>
        <w:tc>
          <w:tcPr>
            <w:tcW w:w="1440" w:type="dxa"/>
          </w:tcPr>
          <w:p w14:paraId="1096122A" wp14:textId="77777777">
            <w:r>
              <w:t>-</w:t>
            </w:r>
          </w:p>
        </w:tc>
      </w:tr>
      <w:tr xmlns:wp14="http://schemas.microsoft.com/office/word/2010/wordml" w14:paraId="02FD8B5D" wp14:textId="77777777">
        <w:tc>
          <w:tcPr>
            <w:tcW w:w="1440" w:type="dxa"/>
          </w:tcPr>
          <w:p w14:paraId="6D39D674" wp14:textId="77777777">
            <w:r>
              <w:t>endereco_uf</w:t>
            </w:r>
          </w:p>
        </w:tc>
        <w:tc>
          <w:tcPr>
            <w:tcW w:w="1440" w:type="dxa"/>
          </w:tcPr>
          <w:p w14:paraId="38F4126A" wp14:textId="77777777">
            <w:r>
              <w:t>UF</w:t>
            </w:r>
          </w:p>
        </w:tc>
        <w:tc>
          <w:tcPr>
            <w:tcW w:w="1440" w:type="dxa"/>
          </w:tcPr>
          <w:p w14:paraId="0F83C2D2" wp14:textId="77777777">
            <w:r>
              <w:t>Char(2)</w:t>
            </w:r>
          </w:p>
        </w:tc>
        <w:tc>
          <w:tcPr>
            <w:tcW w:w="1440" w:type="dxa"/>
          </w:tcPr>
          <w:p w14:paraId="6190EA3E" wp14:textId="77777777">
            <w:r>
              <w:t>Sim</w:t>
            </w:r>
          </w:p>
        </w:tc>
        <w:tc>
          <w:tcPr>
            <w:tcW w:w="1440" w:type="dxa"/>
          </w:tcPr>
          <w:p w14:paraId="48F00459" wp14:textId="77777777">
            <w:r>
              <w:t>-</w:t>
            </w:r>
          </w:p>
        </w:tc>
        <w:tc>
          <w:tcPr>
            <w:tcW w:w="1440" w:type="dxa"/>
          </w:tcPr>
          <w:p w14:paraId="60D9EF91" wp14:textId="77777777">
            <w:r>
              <w:t>-</w:t>
            </w:r>
          </w:p>
        </w:tc>
      </w:tr>
      <w:tr xmlns:wp14="http://schemas.microsoft.com/office/word/2010/wordml" w14:paraId="14424B05" wp14:textId="77777777">
        <w:tc>
          <w:tcPr>
            <w:tcW w:w="1440" w:type="dxa"/>
          </w:tcPr>
          <w:p w14:paraId="28469625" wp14:textId="77777777">
            <w:r>
              <w:t>endereco_cep</w:t>
            </w:r>
          </w:p>
        </w:tc>
        <w:tc>
          <w:tcPr>
            <w:tcW w:w="1440" w:type="dxa"/>
          </w:tcPr>
          <w:p w14:paraId="3791FA3A" wp14:textId="77777777">
            <w:r>
              <w:t>CEP</w:t>
            </w:r>
          </w:p>
        </w:tc>
        <w:tc>
          <w:tcPr>
            <w:tcW w:w="1440" w:type="dxa"/>
          </w:tcPr>
          <w:p w14:paraId="637AC2E3" wp14:textId="77777777">
            <w:r>
              <w:t>Texto</w:t>
            </w:r>
          </w:p>
        </w:tc>
        <w:tc>
          <w:tcPr>
            <w:tcW w:w="1440" w:type="dxa"/>
          </w:tcPr>
          <w:p w14:paraId="60860B21" wp14:textId="77777777">
            <w:r>
              <w:t>Sim</w:t>
            </w:r>
          </w:p>
        </w:tc>
        <w:tc>
          <w:tcPr>
            <w:tcW w:w="1440" w:type="dxa"/>
          </w:tcPr>
          <w:p w14:paraId="0812ED9E" wp14:textId="77777777">
            <w:r>
              <w:t>-</w:t>
            </w:r>
          </w:p>
        </w:tc>
        <w:tc>
          <w:tcPr>
            <w:tcW w:w="1440" w:type="dxa"/>
          </w:tcPr>
          <w:p w14:paraId="30FB2EC7" wp14:textId="77777777">
            <w:r>
              <w:t>-</w:t>
            </w:r>
          </w:p>
        </w:tc>
      </w:tr>
      <w:tr xmlns:wp14="http://schemas.microsoft.com/office/word/2010/wordml" w14:paraId="39BDC683" wp14:textId="77777777">
        <w:tc>
          <w:tcPr>
            <w:tcW w:w="1440" w:type="dxa"/>
          </w:tcPr>
          <w:p w14:paraId="214E0E93" wp14:textId="77777777">
            <w:r>
              <w:t>ClientePF</w:t>
            </w:r>
          </w:p>
        </w:tc>
        <w:tc>
          <w:tcPr>
            <w:tcW w:w="1440" w:type="dxa"/>
          </w:tcPr>
          <w:p w14:paraId="77F4D993" wp14:textId="77777777">
            <w:r>
              <w:t>Cliente pessoa física</w:t>
            </w:r>
          </w:p>
        </w:tc>
        <w:tc>
          <w:tcPr>
            <w:tcW w:w="1440" w:type="dxa"/>
          </w:tcPr>
          <w:p w14:paraId="3A53A7B2" wp14:textId="77777777">
            <w:r>
              <w:t>-</w:t>
            </w:r>
          </w:p>
        </w:tc>
        <w:tc>
          <w:tcPr>
            <w:tcW w:w="1440" w:type="dxa"/>
          </w:tcPr>
          <w:p w14:paraId="787C0CBE" wp14:textId="77777777">
            <w:r>
              <w:t>Sim</w:t>
            </w:r>
          </w:p>
        </w:tc>
        <w:tc>
          <w:tcPr>
            <w:tcW w:w="1440" w:type="dxa"/>
          </w:tcPr>
          <w:p w14:paraId="29F37571" wp14:textId="77777777">
            <w:r>
              <w:t>FK: id_cliente</w:t>
            </w:r>
          </w:p>
        </w:tc>
        <w:tc>
          <w:tcPr>
            <w:tcW w:w="1440" w:type="dxa"/>
          </w:tcPr>
          <w:p w14:paraId="0A283F85" wp14:textId="77777777">
            <w:r>
              <w:t>Subtipo</w:t>
            </w:r>
          </w:p>
        </w:tc>
      </w:tr>
      <w:tr xmlns:wp14="http://schemas.microsoft.com/office/word/2010/wordml" w14:paraId="2DD1A810" wp14:textId="77777777">
        <w:tc>
          <w:tcPr>
            <w:tcW w:w="1440" w:type="dxa"/>
          </w:tcPr>
          <w:p w14:paraId="4980F040" wp14:textId="77777777">
            <w:r>
              <w:t>CPF</w:t>
            </w:r>
          </w:p>
        </w:tc>
        <w:tc>
          <w:tcPr>
            <w:tcW w:w="1440" w:type="dxa"/>
          </w:tcPr>
          <w:p w14:paraId="53DB229B" wp14:textId="77777777">
            <w:r>
              <w:t>Cadastro de Pessoa Física</w:t>
            </w:r>
          </w:p>
        </w:tc>
        <w:tc>
          <w:tcPr>
            <w:tcW w:w="1440" w:type="dxa"/>
          </w:tcPr>
          <w:p w14:paraId="16181C3B" wp14:textId="77777777">
            <w:r>
              <w:t>Texto(11)</w:t>
            </w:r>
          </w:p>
        </w:tc>
        <w:tc>
          <w:tcPr>
            <w:tcW w:w="1440" w:type="dxa"/>
          </w:tcPr>
          <w:p w14:paraId="5276F853" wp14:textId="77777777">
            <w:r>
              <w:t>Sim</w:t>
            </w:r>
          </w:p>
        </w:tc>
        <w:tc>
          <w:tcPr>
            <w:tcW w:w="1440" w:type="dxa"/>
          </w:tcPr>
          <w:p w14:paraId="1D8E4791" wp14:textId="77777777">
            <w:r>
              <w:t>UK</w:t>
            </w:r>
          </w:p>
        </w:tc>
        <w:tc>
          <w:tcPr>
            <w:tcW w:w="1440" w:type="dxa"/>
          </w:tcPr>
          <w:p w14:paraId="14306AB6" wp14:textId="77777777">
            <w:r>
              <w:t>Único</w:t>
            </w:r>
          </w:p>
        </w:tc>
      </w:tr>
      <w:tr xmlns:wp14="http://schemas.microsoft.com/office/word/2010/wordml" w14:paraId="56129A0C" wp14:textId="77777777">
        <w:tc>
          <w:tcPr>
            <w:tcW w:w="1440" w:type="dxa"/>
          </w:tcPr>
          <w:p w14:paraId="50E27CBB" wp14:textId="77777777">
            <w:r>
              <w:t>RG</w:t>
            </w:r>
          </w:p>
        </w:tc>
        <w:tc>
          <w:tcPr>
            <w:tcW w:w="1440" w:type="dxa"/>
          </w:tcPr>
          <w:p w14:paraId="5D629DC8" wp14:textId="77777777">
            <w:r>
              <w:t>Registro Geral</w:t>
            </w:r>
          </w:p>
        </w:tc>
        <w:tc>
          <w:tcPr>
            <w:tcW w:w="1440" w:type="dxa"/>
          </w:tcPr>
          <w:p w14:paraId="695112B9" wp14:textId="77777777">
            <w:r>
              <w:t>Texto</w:t>
            </w:r>
          </w:p>
        </w:tc>
        <w:tc>
          <w:tcPr>
            <w:tcW w:w="1440" w:type="dxa"/>
          </w:tcPr>
          <w:p w14:paraId="42D59B9E" wp14:textId="77777777">
            <w:r>
              <w:t>Sim</w:t>
            </w:r>
          </w:p>
        </w:tc>
        <w:tc>
          <w:tcPr>
            <w:tcW w:w="1440" w:type="dxa"/>
          </w:tcPr>
          <w:p w14:paraId="0512896E" wp14:textId="77777777">
            <w:r>
              <w:t>-</w:t>
            </w:r>
          </w:p>
        </w:tc>
        <w:tc>
          <w:tcPr>
            <w:tcW w:w="1440" w:type="dxa"/>
          </w:tcPr>
          <w:p w14:paraId="6644F91B" wp14:textId="77777777">
            <w:r>
              <w:t>-</w:t>
            </w:r>
          </w:p>
        </w:tc>
      </w:tr>
      <w:tr xmlns:wp14="http://schemas.microsoft.com/office/word/2010/wordml" w14:paraId="685592D4" wp14:textId="77777777">
        <w:tc>
          <w:tcPr>
            <w:tcW w:w="1440" w:type="dxa"/>
          </w:tcPr>
          <w:p w14:paraId="3B05223C" wp14:textId="77777777">
            <w:r>
              <w:t>data_nascimento</w:t>
            </w:r>
          </w:p>
        </w:tc>
        <w:tc>
          <w:tcPr>
            <w:tcW w:w="1440" w:type="dxa"/>
          </w:tcPr>
          <w:p w14:paraId="4C1A051D" wp14:textId="77777777">
            <w:r>
              <w:t>Data de nascimento</w:t>
            </w:r>
          </w:p>
        </w:tc>
        <w:tc>
          <w:tcPr>
            <w:tcW w:w="1440" w:type="dxa"/>
          </w:tcPr>
          <w:p w14:paraId="51A59785" wp14:textId="77777777">
            <w:r>
              <w:t>Data</w:t>
            </w:r>
          </w:p>
        </w:tc>
        <w:tc>
          <w:tcPr>
            <w:tcW w:w="1440" w:type="dxa"/>
          </w:tcPr>
          <w:p w14:paraId="22C1C70A" wp14:textId="77777777">
            <w:r>
              <w:t>Sim</w:t>
            </w:r>
          </w:p>
        </w:tc>
        <w:tc>
          <w:tcPr>
            <w:tcW w:w="1440" w:type="dxa"/>
          </w:tcPr>
          <w:p w14:paraId="7EB2007A" wp14:textId="77777777">
            <w:r>
              <w:t>-</w:t>
            </w:r>
          </w:p>
        </w:tc>
        <w:tc>
          <w:tcPr>
            <w:tcW w:w="1440" w:type="dxa"/>
          </w:tcPr>
          <w:p w14:paraId="46D21969" wp14:textId="77777777">
            <w:r>
              <w:t>-</w:t>
            </w:r>
          </w:p>
        </w:tc>
      </w:tr>
      <w:tr xmlns:wp14="http://schemas.microsoft.com/office/word/2010/wordml" w14:paraId="7D1AD130" wp14:textId="77777777">
        <w:tc>
          <w:tcPr>
            <w:tcW w:w="1440" w:type="dxa"/>
          </w:tcPr>
          <w:p w14:paraId="0AE0EDAA" wp14:textId="77777777">
            <w:r>
              <w:t>ClientePJ</w:t>
            </w:r>
          </w:p>
        </w:tc>
        <w:tc>
          <w:tcPr>
            <w:tcW w:w="1440" w:type="dxa"/>
          </w:tcPr>
          <w:p w14:paraId="4984AEA9" wp14:textId="77777777">
            <w:r>
              <w:t>Cliente pessoa jurídica</w:t>
            </w:r>
          </w:p>
        </w:tc>
        <w:tc>
          <w:tcPr>
            <w:tcW w:w="1440" w:type="dxa"/>
          </w:tcPr>
          <w:p w14:paraId="137965D0" wp14:textId="77777777">
            <w:r>
              <w:t>-</w:t>
            </w:r>
          </w:p>
        </w:tc>
        <w:tc>
          <w:tcPr>
            <w:tcW w:w="1440" w:type="dxa"/>
          </w:tcPr>
          <w:p w14:paraId="7356248F" wp14:textId="77777777">
            <w:r>
              <w:t>Sim</w:t>
            </w:r>
          </w:p>
        </w:tc>
        <w:tc>
          <w:tcPr>
            <w:tcW w:w="1440" w:type="dxa"/>
          </w:tcPr>
          <w:p w14:paraId="7D7D1CB6" wp14:textId="77777777">
            <w:r>
              <w:t>FK: id_cliente</w:t>
            </w:r>
          </w:p>
        </w:tc>
        <w:tc>
          <w:tcPr>
            <w:tcW w:w="1440" w:type="dxa"/>
          </w:tcPr>
          <w:p w14:paraId="00A2D422" wp14:textId="77777777">
            <w:r>
              <w:t>Subtipo</w:t>
            </w:r>
          </w:p>
        </w:tc>
      </w:tr>
      <w:tr xmlns:wp14="http://schemas.microsoft.com/office/word/2010/wordml" w14:paraId="357A9784" wp14:textId="77777777">
        <w:tc>
          <w:tcPr>
            <w:tcW w:w="1440" w:type="dxa"/>
          </w:tcPr>
          <w:p w14:paraId="7AE4961B" wp14:textId="77777777">
            <w:r>
              <w:t>CNPJ</w:t>
            </w:r>
          </w:p>
        </w:tc>
        <w:tc>
          <w:tcPr>
            <w:tcW w:w="1440" w:type="dxa"/>
          </w:tcPr>
          <w:p w14:paraId="0D499E12" wp14:textId="77777777">
            <w:r>
              <w:t>Cadastro Nacional PJ</w:t>
            </w:r>
          </w:p>
        </w:tc>
        <w:tc>
          <w:tcPr>
            <w:tcW w:w="1440" w:type="dxa"/>
          </w:tcPr>
          <w:p w14:paraId="71CED475" wp14:textId="77777777">
            <w:r>
              <w:t>Texto(14)</w:t>
            </w:r>
          </w:p>
        </w:tc>
        <w:tc>
          <w:tcPr>
            <w:tcW w:w="1440" w:type="dxa"/>
          </w:tcPr>
          <w:p w14:paraId="4C5756E6" wp14:textId="77777777">
            <w:r>
              <w:t>Sim</w:t>
            </w:r>
          </w:p>
        </w:tc>
        <w:tc>
          <w:tcPr>
            <w:tcW w:w="1440" w:type="dxa"/>
          </w:tcPr>
          <w:p w14:paraId="08264CFE" wp14:textId="77777777">
            <w:r>
              <w:t>UK</w:t>
            </w:r>
          </w:p>
        </w:tc>
        <w:tc>
          <w:tcPr>
            <w:tcW w:w="1440" w:type="dxa"/>
          </w:tcPr>
          <w:p w14:paraId="7BC65B54" wp14:textId="77777777">
            <w:r>
              <w:t>Único</w:t>
            </w:r>
          </w:p>
        </w:tc>
      </w:tr>
      <w:tr xmlns:wp14="http://schemas.microsoft.com/office/word/2010/wordml" w14:paraId="06075280" wp14:textId="77777777">
        <w:tc>
          <w:tcPr>
            <w:tcW w:w="1440" w:type="dxa"/>
          </w:tcPr>
          <w:p w14:paraId="6F079CB7" wp14:textId="77777777">
            <w:r>
              <w:t>IE</w:t>
            </w:r>
          </w:p>
        </w:tc>
        <w:tc>
          <w:tcPr>
            <w:tcW w:w="1440" w:type="dxa"/>
          </w:tcPr>
          <w:p w14:paraId="68C13988" wp14:textId="77777777">
            <w:r>
              <w:t>Inscrição Estadual</w:t>
            </w:r>
          </w:p>
        </w:tc>
        <w:tc>
          <w:tcPr>
            <w:tcW w:w="1440" w:type="dxa"/>
          </w:tcPr>
          <w:p w14:paraId="2FBE6C55" wp14:textId="77777777">
            <w:r>
              <w:t>Texto</w:t>
            </w:r>
          </w:p>
        </w:tc>
        <w:tc>
          <w:tcPr>
            <w:tcW w:w="1440" w:type="dxa"/>
          </w:tcPr>
          <w:p w14:paraId="32250BBF" wp14:textId="77777777">
            <w:r>
              <w:t>Sim</w:t>
            </w:r>
          </w:p>
        </w:tc>
        <w:tc>
          <w:tcPr>
            <w:tcW w:w="1440" w:type="dxa"/>
          </w:tcPr>
          <w:p w14:paraId="4225F3DF" wp14:textId="77777777">
            <w:r>
              <w:t>-</w:t>
            </w:r>
          </w:p>
        </w:tc>
        <w:tc>
          <w:tcPr>
            <w:tcW w:w="1440" w:type="dxa"/>
          </w:tcPr>
          <w:p w14:paraId="15BE4A3C" wp14:textId="77777777">
            <w:r>
              <w:t>-</w:t>
            </w:r>
          </w:p>
        </w:tc>
      </w:tr>
      <w:tr xmlns:wp14="http://schemas.microsoft.com/office/word/2010/wordml" w14:paraId="6410B4B3" wp14:textId="77777777">
        <w:tc>
          <w:tcPr>
            <w:tcW w:w="1440" w:type="dxa"/>
          </w:tcPr>
          <w:p w14:paraId="44118BEF" wp14:textId="77777777">
            <w:r>
              <w:t>Vendedor</w:t>
            </w:r>
          </w:p>
        </w:tc>
        <w:tc>
          <w:tcPr>
            <w:tcW w:w="1440" w:type="dxa"/>
          </w:tcPr>
          <w:p w14:paraId="1FBD96DC" wp14:textId="77777777">
            <w:r>
              <w:t>Cadastro de vendedores</w:t>
            </w:r>
          </w:p>
        </w:tc>
        <w:tc>
          <w:tcPr>
            <w:tcW w:w="1440" w:type="dxa"/>
          </w:tcPr>
          <w:p w14:paraId="6D93BE19" wp14:textId="77777777">
            <w:r>
              <w:t>-</w:t>
            </w:r>
          </w:p>
        </w:tc>
        <w:tc>
          <w:tcPr>
            <w:tcW w:w="1440" w:type="dxa"/>
          </w:tcPr>
          <w:p w14:paraId="67D732A8" wp14:textId="77777777">
            <w:r>
              <w:t>Sim</w:t>
            </w:r>
          </w:p>
        </w:tc>
        <w:tc>
          <w:tcPr>
            <w:tcW w:w="1440" w:type="dxa"/>
          </w:tcPr>
          <w:p w14:paraId="04E6FBEA" wp14:textId="77777777">
            <w:r>
              <w:t>PK: id_vendedor</w:t>
            </w:r>
          </w:p>
        </w:tc>
        <w:tc>
          <w:tcPr>
            <w:tcW w:w="1440" w:type="dxa"/>
          </w:tcPr>
          <w:p w14:paraId="7E9F9063" wp14:textId="77777777">
            <w:r>
              <w:t>-</w:t>
            </w:r>
          </w:p>
        </w:tc>
      </w:tr>
      <w:tr xmlns:wp14="http://schemas.microsoft.com/office/word/2010/wordml" w14:paraId="2B6A1FA5" wp14:textId="77777777">
        <w:tc>
          <w:tcPr>
            <w:tcW w:w="1440" w:type="dxa"/>
          </w:tcPr>
          <w:p w14:paraId="2301219D" wp14:textId="77777777">
            <w:r>
              <w:t>id_vendedor</w:t>
            </w:r>
          </w:p>
        </w:tc>
        <w:tc>
          <w:tcPr>
            <w:tcW w:w="1440" w:type="dxa"/>
          </w:tcPr>
          <w:p w14:paraId="2A280B5D" wp14:textId="77777777">
            <w:r>
              <w:t>Identificador do vendedor</w:t>
            </w:r>
          </w:p>
        </w:tc>
        <w:tc>
          <w:tcPr>
            <w:tcW w:w="1440" w:type="dxa"/>
          </w:tcPr>
          <w:p w14:paraId="5C39D5B1" wp14:textId="77777777">
            <w:r>
              <w:t>Inteiro</w:t>
            </w:r>
          </w:p>
        </w:tc>
        <w:tc>
          <w:tcPr>
            <w:tcW w:w="1440" w:type="dxa"/>
          </w:tcPr>
          <w:p w14:paraId="287E609C" wp14:textId="77777777">
            <w:r>
              <w:t>Sim</w:t>
            </w:r>
          </w:p>
        </w:tc>
        <w:tc>
          <w:tcPr>
            <w:tcW w:w="1440" w:type="dxa"/>
          </w:tcPr>
          <w:p w14:paraId="59E925EF" wp14:textId="77777777">
            <w:r>
              <w:t>PK</w:t>
            </w:r>
          </w:p>
        </w:tc>
        <w:tc>
          <w:tcPr>
            <w:tcW w:w="1440" w:type="dxa"/>
          </w:tcPr>
          <w:p w14:paraId="23E6F9EE" wp14:textId="77777777">
            <w:r>
              <w:t>-</w:t>
            </w:r>
          </w:p>
        </w:tc>
      </w:tr>
      <w:tr xmlns:wp14="http://schemas.microsoft.com/office/word/2010/wordml" w14:paraId="14F2A029" wp14:textId="77777777">
        <w:tc>
          <w:tcPr>
            <w:tcW w:w="1440" w:type="dxa"/>
          </w:tcPr>
          <w:p w14:paraId="21ED0464" wp14:textId="77777777">
            <w:r>
              <w:t>matricula</w:t>
            </w:r>
          </w:p>
        </w:tc>
        <w:tc>
          <w:tcPr>
            <w:tcW w:w="1440" w:type="dxa"/>
          </w:tcPr>
          <w:p w14:paraId="3EFE9816" wp14:textId="77777777">
            <w:r>
              <w:t>Matrícula do vendedor</w:t>
            </w:r>
          </w:p>
        </w:tc>
        <w:tc>
          <w:tcPr>
            <w:tcW w:w="1440" w:type="dxa"/>
          </w:tcPr>
          <w:p w14:paraId="069CC756" wp14:textId="77777777">
            <w:r>
              <w:t>Texto</w:t>
            </w:r>
          </w:p>
        </w:tc>
        <w:tc>
          <w:tcPr>
            <w:tcW w:w="1440" w:type="dxa"/>
          </w:tcPr>
          <w:p w14:paraId="476A40E7" wp14:textId="77777777">
            <w:r>
              <w:t>Sim</w:t>
            </w:r>
          </w:p>
        </w:tc>
        <w:tc>
          <w:tcPr>
            <w:tcW w:w="1440" w:type="dxa"/>
          </w:tcPr>
          <w:p w14:paraId="37CB8B13" wp14:textId="77777777">
            <w:r>
              <w:t>UK</w:t>
            </w:r>
          </w:p>
        </w:tc>
        <w:tc>
          <w:tcPr>
            <w:tcW w:w="1440" w:type="dxa"/>
          </w:tcPr>
          <w:p w14:paraId="44102F52" wp14:textId="77777777">
            <w:r>
              <w:t>-</w:t>
            </w:r>
          </w:p>
        </w:tc>
      </w:tr>
      <w:tr xmlns:wp14="http://schemas.microsoft.com/office/word/2010/wordml" w14:paraId="63AABB6D" wp14:textId="77777777">
        <w:tc>
          <w:tcPr>
            <w:tcW w:w="1440" w:type="dxa"/>
          </w:tcPr>
          <w:p w14:paraId="42A1F099" wp14:textId="77777777">
            <w:r>
              <w:t>Produto</w:t>
            </w:r>
          </w:p>
        </w:tc>
        <w:tc>
          <w:tcPr>
            <w:tcW w:w="1440" w:type="dxa"/>
          </w:tcPr>
          <w:p w14:paraId="125EB211" wp14:textId="77777777">
            <w:r>
              <w:t>Cadastro de produtos</w:t>
            </w:r>
          </w:p>
        </w:tc>
        <w:tc>
          <w:tcPr>
            <w:tcW w:w="1440" w:type="dxa"/>
          </w:tcPr>
          <w:p w14:paraId="43BFD354" wp14:textId="77777777">
            <w:r>
              <w:t>-</w:t>
            </w:r>
          </w:p>
        </w:tc>
        <w:tc>
          <w:tcPr>
            <w:tcW w:w="1440" w:type="dxa"/>
          </w:tcPr>
          <w:p w14:paraId="59BD38F6" wp14:textId="77777777">
            <w:r>
              <w:t>Sim</w:t>
            </w:r>
          </w:p>
        </w:tc>
        <w:tc>
          <w:tcPr>
            <w:tcW w:w="1440" w:type="dxa"/>
          </w:tcPr>
          <w:p w14:paraId="480216FA" wp14:textId="77777777">
            <w:r>
              <w:t>PK: id_produto</w:t>
            </w:r>
          </w:p>
        </w:tc>
        <w:tc>
          <w:tcPr>
            <w:tcW w:w="1440" w:type="dxa"/>
          </w:tcPr>
          <w:p w14:paraId="2634DCBF" wp14:textId="77777777">
            <w:r>
              <w:t>-</w:t>
            </w:r>
          </w:p>
        </w:tc>
      </w:tr>
      <w:tr xmlns:wp14="http://schemas.microsoft.com/office/word/2010/wordml" w14:paraId="17AE382A" wp14:textId="77777777">
        <w:tc>
          <w:tcPr>
            <w:tcW w:w="1440" w:type="dxa"/>
          </w:tcPr>
          <w:p w14:paraId="68FD72C7" wp14:textId="77777777">
            <w:r>
              <w:t>id_produto</w:t>
            </w:r>
          </w:p>
        </w:tc>
        <w:tc>
          <w:tcPr>
            <w:tcW w:w="1440" w:type="dxa"/>
          </w:tcPr>
          <w:p w14:paraId="48E35036" wp14:textId="77777777">
            <w:r>
              <w:t>Identificador do produto</w:t>
            </w:r>
          </w:p>
        </w:tc>
        <w:tc>
          <w:tcPr>
            <w:tcW w:w="1440" w:type="dxa"/>
          </w:tcPr>
          <w:p w14:paraId="718B5578" wp14:textId="77777777">
            <w:r>
              <w:t>Inteiro</w:t>
            </w:r>
          </w:p>
        </w:tc>
        <w:tc>
          <w:tcPr>
            <w:tcW w:w="1440" w:type="dxa"/>
          </w:tcPr>
          <w:p w14:paraId="4AD0BEA5" wp14:textId="77777777">
            <w:r>
              <w:t>Sim</w:t>
            </w:r>
          </w:p>
        </w:tc>
        <w:tc>
          <w:tcPr>
            <w:tcW w:w="1440" w:type="dxa"/>
          </w:tcPr>
          <w:p w14:paraId="1DCEED2D" wp14:textId="77777777">
            <w:r>
              <w:t>PK</w:t>
            </w:r>
          </w:p>
        </w:tc>
        <w:tc>
          <w:tcPr>
            <w:tcW w:w="1440" w:type="dxa"/>
          </w:tcPr>
          <w:p w14:paraId="4C200C20" wp14:textId="77777777">
            <w:r>
              <w:t>-</w:t>
            </w:r>
          </w:p>
        </w:tc>
      </w:tr>
      <w:tr xmlns:wp14="http://schemas.microsoft.com/office/word/2010/wordml" w14:paraId="3B55CFDD" wp14:textId="77777777">
        <w:tc>
          <w:tcPr>
            <w:tcW w:w="1440" w:type="dxa"/>
          </w:tcPr>
          <w:p w14:paraId="151F6E6E" wp14:textId="77777777">
            <w:r>
              <w:t>descricao</w:t>
            </w:r>
          </w:p>
        </w:tc>
        <w:tc>
          <w:tcPr>
            <w:tcW w:w="1440" w:type="dxa"/>
          </w:tcPr>
          <w:p w14:paraId="02356EEA" wp14:textId="77777777">
            <w:r>
              <w:t>Descrição do produto</w:t>
            </w:r>
          </w:p>
        </w:tc>
        <w:tc>
          <w:tcPr>
            <w:tcW w:w="1440" w:type="dxa"/>
          </w:tcPr>
          <w:p w14:paraId="01834FF2" wp14:textId="77777777">
            <w:r>
              <w:t>Texto</w:t>
            </w:r>
          </w:p>
        </w:tc>
        <w:tc>
          <w:tcPr>
            <w:tcW w:w="1440" w:type="dxa"/>
          </w:tcPr>
          <w:p w14:paraId="674EB3A5" wp14:textId="77777777">
            <w:r>
              <w:t>Sim</w:t>
            </w:r>
          </w:p>
        </w:tc>
        <w:tc>
          <w:tcPr>
            <w:tcW w:w="1440" w:type="dxa"/>
          </w:tcPr>
          <w:p w14:paraId="44B1D1E5" wp14:textId="77777777">
            <w:r>
              <w:t>-</w:t>
            </w:r>
          </w:p>
        </w:tc>
        <w:tc>
          <w:tcPr>
            <w:tcW w:w="1440" w:type="dxa"/>
          </w:tcPr>
          <w:p w14:paraId="5883A766" wp14:textId="77777777">
            <w:r>
              <w:t>-</w:t>
            </w:r>
          </w:p>
        </w:tc>
      </w:tr>
      <w:tr xmlns:wp14="http://schemas.microsoft.com/office/word/2010/wordml" w14:paraId="4656CE78" wp14:textId="77777777">
        <w:tc>
          <w:tcPr>
            <w:tcW w:w="1440" w:type="dxa"/>
          </w:tcPr>
          <w:p w14:paraId="621FB3C2" wp14:textId="77777777">
            <w:r>
              <w:t>unidade_medida</w:t>
            </w:r>
          </w:p>
        </w:tc>
        <w:tc>
          <w:tcPr>
            <w:tcW w:w="1440" w:type="dxa"/>
          </w:tcPr>
          <w:p w14:paraId="03A2B974" wp14:textId="77777777">
            <w:r>
              <w:t>Unidade de medida</w:t>
            </w:r>
          </w:p>
        </w:tc>
        <w:tc>
          <w:tcPr>
            <w:tcW w:w="1440" w:type="dxa"/>
          </w:tcPr>
          <w:p w14:paraId="14B54667" wp14:textId="77777777">
            <w:r>
              <w:t>Texto</w:t>
            </w:r>
          </w:p>
        </w:tc>
        <w:tc>
          <w:tcPr>
            <w:tcW w:w="1440" w:type="dxa"/>
          </w:tcPr>
          <w:p w14:paraId="7F750D2B" wp14:textId="77777777">
            <w:r>
              <w:t>Sim</w:t>
            </w:r>
          </w:p>
        </w:tc>
        <w:tc>
          <w:tcPr>
            <w:tcW w:w="1440" w:type="dxa"/>
          </w:tcPr>
          <w:p w14:paraId="3D6B5426" wp14:textId="77777777">
            <w:r>
              <w:t>-</w:t>
            </w:r>
          </w:p>
        </w:tc>
        <w:tc>
          <w:tcPr>
            <w:tcW w:w="1440" w:type="dxa"/>
          </w:tcPr>
          <w:p w14:paraId="56F1F96E" wp14:textId="77777777">
            <w:r>
              <w:t>-</w:t>
            </w:r>
          </w:p>
        </w:tc>
      </w:tr>
      <w:tr xmlns:wp14="http://schemas.microsoft.com/office/word/2010/wordml" w14:paraId="132141C6" wp14:textId="77777777">
        <w:tc>
          <w:tcPr>
            <w:tcW w:w="1440" w:type="dxa"/>
          </w:tcPr>
          <w:p w14:paraId="67CEBDDA" wp14:textId="77777777">
            <w:r>
              <w:t>id_prateleira</w:t>
            </w:r>
          </w:p>
        </w:tc>
        <w:tc>
          <w:tcPr>
            <w:tcW w:w="1440" w:type="dxa"/>
          </w:tcPr>
          <w:p w14:paraId="2F5FF31F" wp14:textId="77777777">
            <w:r>
              <w:t>Prateleira onde está armazenado</w:t>
            </w:r>
          </w:p>
        </w:tc>
        <w:tc>
          <w:tcPr>
            <w:tcW w:w="1440" w:type="dxa"/>
          </w:tcPr>
          <w:p w14:paraId="6B91C2B6" wp14:textId="77777777">
            <w:r>
              <w:t>Inteiro</w:t>
            </w:r>
          </w:p>
        </w:tc>
        <w:tc>
          <w:tcPr>
            <w:tcW w:w="1440" w:type="dxa"/>
          </w:tcPr>
          <w:p w14:paraId="5921ED8B" wp14:textId="77777777">
            <w:r>
              <w:t>Sim</w:t>
            </w:r>
          </w:p>
        </w:tc>
        <w:tc>
          <w:tcPr>
            <w:tcW w:w="1440" w:type="dxa"/>
          </w:tcPr>
          <w:p w14:paraId="3F43237D" wp14:textId="77777777">
            <w:r>
              <w:t>FK</w:t>
            </w:r>
          </w:p>
        </w:tc>
        <w:tc>
          <w:tcPr>
            <w:tcW w:w="1440" w:type="dxa"/>
          </w:tcPr>
          <w:p w14:paraId="6F732B38" wp14:textId="77777777">
            <w:r>
              <w:t>Um produto em uma prateleira</w:t>
            </w:r>
          </w:p>
        </w:tc>
      </w:tr>
      <w:tr xmlns:wp14="http://schemas.microsoft.com/office/word/2010/wordml" w14:paraId="37307468" wp14:textId="77777777">
        <w:tc>
          <w:tcPr>
            <w:tcW w:w="1440" w:type="dxa"/>
          </w:tcPr>
          <w:p w14:paraId="2F304272" wp14:textId="77777777">
            <w:r>
              <w:t>Prateleira</w:t>
            </w:r>
          </w:p>
        </w:tc>
        <w:tc>
          <w:tcPr>
            <w:tcW w:w="1440" w:type="dxa"/>
          </w:tcPr>
          <w:p w14:paraId="6DA9F7C9" wp14:textId="77777777">
            <w:r>
              <w:t>Cadastro de prateleiras</w:t>
            </w:r>
          </w:p>
        </w:tc>
        <w:tc>
          <w:tcPr>
            <w:tcW w:w="1440" w:type="dxa"/>
          </w:tcPr>
          <w:p w14:paraId="57540E0E" wp14:textId="77777777">
            <w:r>
              <w:t>-</w:t>
            </w:r>
          </w:p>
        </w:tc>
        <w:tc>
          <w:tcPr>
            <w:tcW w:w="1440" w:type="dxa"/>
          </w:tcPr>
          <w:p w14:paraId="61491915" wp14:textId="77777777">
            <w:r>
              <w:t>Sim</w:t>
            </w:r>
          </w:p>
        </w:tc>
        <w:tc>
          <w:tcPr>
            <w:tcW w:w="1440" w:type="dxa"/>
          </w:tcPr>
          <w:p w14:paraId="6F2A43A8" wp14:textId="77777777">
            <w:r>
              <w:t>PK: id_prateleira</w:t>
            </w:r>
          </w:p>
        </w:tc>
        <w:tc>
          <w:tcPr>
            <w:tcW w:w="1440" w:type="dxa"/>
          </w:tcPr>
          <w:p w14:paraId="154F8E33" wp14:textId="77777777">
            <w:r>
              <w:t>-</w:t>
            </w:r>
          </w:p>
        </w:tc>
      </w:tr>
      <w:tr xmlns:wp14="http://schemas.microsoft.com/office/word/2010/wordml" w14:paraId="6ED81B96" wp14:textId="77777777">
        <w:tc>
          <w:tcPr>
            <w:tcW w:w="1440" w:type="dxa"/>
          </w:tcPr>
          <w:p w14:paraId="25184E3F" wp14:textId="77777777">
            <w:r>
              <w:t>Pedido</w:t>
            </w:r>
          </w:p>
        </w:tc>
        <w:tc>
          <w:tcPr>
            <w:tcW w:w="1440" w:type="dxa"/>
          </w:tcPr>
          <w:p w14:paraId="2DB821AD" wp14:textId="77777777">
            <w:r>
              <w:t>Cadastro de pedidos</w:t>
            </w:r>
          </w:p>
        </w:tc>
        <w:tc>
          <w:tcPr>
            <w:tcW w:w="1440" w:type="dxa"/>
          </w:tcPr>
          <w:p w14:paraId="4228F9DA" wp14:textId="77777777">
            <w:r>
              <w:t>-</w:t>
            </w:r>
          </w:p>
        </w:tc>
        <w:tc>
          <w:tcPr>
            <w:tcW w:w="1440" w:type="dxa"/>
          </w:tcPr>
          <w:p w14:paraId="43A5C24C" wp14:textId="77777777">
            <w:r>
              <w:t>Sim</w:t>
            </w:r>
          </w:p>
        </w:tc>
        <w:tc>
          <w:tcPr>
            <w:tcW w:w="1440" w:type="dxa"/>
          </w:tcPr>
          <w:p w14:paraId="7DB67B72" wp14:textId="77777777">
            <w:r>
              <w:t>PK: id_pedido</w:t>
            </w:r>
          </w:p>
        </w:tc>
        <w:tc>
          <w:tcPr>
            <w:tcW w:w="1440" w:type="dxa"/>
          </w:tcPr>
          <w:p w14:paraId="000AB16C" wp14:textId="77777777">
            <w:r>
              <w:t>-</w:t>
            </w:r>
          </w:p>
        </w:tc>
      </w:tr>
      <w:tr xmlns:wp14="http://schemas.microsoft.com/office/word/2010/wordml" w14:paraId="20ABD929" wp14:textId="77777777">
        <w:tc>
          <w:tcPr>
            <w:tcW w:w="1440" w:type="dxa"/>
          </w:tcPr>
          <w:p w14:paraId="437491A9" wp14:textId="77777777">
            <w:r>
              <w:t>ItemPedido</w:t>
            </w:r>
          </w:p>
        </w:tc>
        <w:tc>
          <w:tcPr>
            <w:tcW w:w="1440" w:type="dxa"/>
          </w:tcPr>
          <w:p w14:paraId="08A6093F" wp14:textId="77777777">
            <w:r>
              <w:t>Produtos em um pedido</w:t>
            </w:r>
          </w:p>
        </w:tc>
        <w:tc>
          <w:tcPr>
            <w:tcW w:w="1440" w:type="dxa"/>
          </w:tcPr>
          <w:p w14:paraId="797E1433" wp14:textId="77777777">
            <w:r>
              <w:t>-</w:t>
            </w:r>
          </w:p>
        </w:tc>
        <w:tc>
          <w:tcPr>
            <w:tcW w:w="1440" w:type="dxa"/>
          </w:tcPr>
          <w:p w14:paraId="359FA087" wp14:textId="77777777">
            <w:r>
              <w:t>Sim</w:t>
            </w:r>
          </w:p>
        </w:tc>
        <w:tc>
          <w:tcPr>
            <w:tcW w:w="1440" w:type="dxa"/>
          </w:tcPr>
          <w:p w14:paraId="7294EC1F" wp14:textId="77777777">
            <w:r>
              <w:t>PK: (id_pedido, id_produto)</w:t>
            </w:r>
          </w:p>
        </w:tc>
        <w:tc>
          <w:tcPr>
            <w:tcW w:w="1440" w:type="dxa"/>
          </w:tcPr>
          <w:p w14:paraId="065C5EED" wp14:textId="77777777">
            <w:r>
              <w:t>-</w:t>
            </w:r>
          </w:p>
        </w:tc>
      </w:tr>
      <w:tr xmlns:wp14="http://schemas.microsoft.com/office/word/2010/wordml" w14:paraId="26949A61" wp14:textId="77777777">
        <w:tc>
          <w:tcPr>
            <w:tcW w:w="1440" w:type="dxa"/>
          </w:tcPr>
          <w:p w14:paraId="3A55CDC8" wp14:textId="77777777">
            <w:r>
              <w:t>EntradaEstoque</w:t>
            </w:r>
          </w:p>
        </w:tc>
        <w:tc>
          <w:tcPr>
            <w:tcW w:w="1440" w:type="dxa"/>
          </w:tcPr>
          <w:p w14:paraId="4FEBD1D2" wp14:textId="77777777">
            <w:r>
              <w:t>Entradas de produtos</w:t>
            </w:r>
          </w:p>
        </w:tc>
        <w:tc>
          <w:tcPr>
            <w:tcW w:w="1440" w:type="dxa"/>
          </w:tcPr>
          <w:p w14:paraId="6FD26182" wp14:textId="77777777">
            <w:r>
              <w:t>-</w:t>
            </w:r>
          </w:p>
        </w:tc>
        <w:tc>
          <w:tcPr>
            <w:tcW w:w="1440" w:type="dxa"/>
          </w:tcPr>
          <w:p w14:paraId="218C73B5" wp14:textId="77777777">
            <w:r>
              <w:t>Sim</w:t>
            </w:r>
          </w:p>
        </w:tc>
        <w:tc>
          <w:tcPr>
            <w:tcW w:w="1440" w:type="dxa"/>
          </w:tcPr>
          <w:p w14:paraId="34D1C110" wp14:textId="77777777">
            <w:r>
              <w:t>PK: (id_produto, data_entrada)</w:t>
            </w:r>
          </w:p>
        </w:tc>
        <w:tc>
          <w:tcPr>
            <w:tcW w:w="1440" w:type="dxa"/>
          </w:tcPr>
          <w:p w14:paraId="32B06DF1" wp14:textId="77777777">
            <w:r>
              <w:t>-</w:t>
            </w:r>
          </w:p>
        </w:tc>
      </w:tr>
    </w:tbl>
    <w:p xmlns:wp14="http://schemas.microsoft.com/office/word/2010/wordml" w14:paraId="0DCC1ED3" wp14:textId="77777777">
      <w:pPr>
        <w:pStyle w:val="Heading2"/>
      </w:pPr>
      <w:r>
        <w:t>Regras e Pressupostos</w:t>
      </w:r>
    </w:p>
    <w:p xmlns:wp14="http://schemas.microsoft.com/office/word/2010/wordml" w14:paraId="39507254" wp14:textId="77777777" wp14:noSpellErr="1">
      <w:pPr>
        <w:pStyle w:val="ListBullet"/>
        <w:rPr/>
      </w:pPr>
      <w:r w:rsidR="4931A200">
        <w:rPr/>
        <w:t>Cada</w:t>
      </w:r>
      <w:r w:rsidR="4931A200">
        <w:rPr/>
        <w:t xml:space="preserve"> pr</w:t>
      </w:r>
      <w:r w:rsidR="4931A200">
        <w:rPr/>
        <w:t>o</w:t>
      </w:r>
      <w:r w:rsidR="4931A200">
        <w:rPr/>
        <w:t>d</w:t>
      </w:r>
      <w:r w:rsidR="4931A200">
        <w:rPr/>
        <w:t>uto e</w:t>
      </w:r>
      <w:r w:rsidR="4931A200">
        <w:rPr/>
        <w:t>s</w:t>
      </w:r>
      <w:r w:rsidR="4931A200">
        <w:rPr/>
        <w:t>tá arm</w:t>
      </w:r>
      <w:r w:rsidR="4931A200">
        <w:rPr/>
        <w:t>azenado em uma única prateleira.</w:t>
      </w:r>
    </w:p>
    <w:p xmlns:wp14="http://schemas.microsoft.com/office/word/2010/wordml" w14:paraId="71F38862" wp14:textId="77777777" wp14:noSpellErr="1">
      <w:pPr>
        <w:pStyle w:val="ListBullet"/>
        <w:rPr/>
      </w:pPr>
      <w:r w:rsidR="4931A200">
        <w:rPr/>
        <w:t>Cada</w:t>
      </w:r>
      <w:r w:rsidR="4931A200">
        <w:rPr/>
        <w:t xml:space="preserve"> pedido</w:t>
      </w:r>
      <w:r w:rsidR="4931A200">
        <w:rPr/>
        <w:t xml:space="preserve"> </w:t>
      </w:r>
      <w:r w:rsidR="4931A200">
        <w:rPr/>
        <w:t>pos</w:t>
      </w:r>
      <w:r w:rsidR="4931A200">
        <w:rPr/>
        <w:t>s</w:t>
      </w:r>
      <w:r w:rsidR="4931A200">
        <w:rPr/>
        <w:t>ui e</w:t>
      </w:r>
      <w:r w:rsidR="4931A200">
        <w:rPr/>
        <w:t>x</w:t>
      </w:r>
      <w:r w:rsidR="4931A200">
        <w:rPr/>
        <w:t>atamente u</w:t>
      </w:r>
      <w:r w:rsidR="4931A200">
        <w:rPr/>
        <w:t>m cliente e exatamente um vendedor.</w:t>
      </w:r>
    </w:p>
    <w:p xmlns:wp14="http://schemas.microsoft.com/office/word/2010/wordml" w14:paraId="14F3E62E" wp14:textId="77777777" wp14:noSpellErr="1">
      <w:pPr>
        <w:pStyle w:val="ListBullet"/>
        <w:rPr/>
      </w:pPr>
      <w:r w:rsidR="4931A200">
        <w:rPr/>
        <w:t>Todo pe</w:t>
      </w:r>
      <w:r w:rsidR="4931A200">
        <w:rPr/>
        <w:t>di</w:t>
      </w:r>
      <w:r w:rsidR="4931A200">
        <w:rPr/>
        <w:t>do p</w:t>
      </w:r>
      <w:r w:rsidR="4931A200">
        <w:rPr/>
        <w:t>ossu</w:t>
      </w:r>
      <w:r w:rsidR="4931A200">
        <w:rPr/>
        <w:t xml:space="preserve">i </w:t>
      </w:r>
      <w:r w:rsidR="4931A200">
        <w:rPr/>
        <w:t>pe</w:t>
      </w:r>
      <w:r w:rsidR="4931A200">
        <w:rPr/>
        <w:t>lo</w:t>
      </w:r>
      <w:r w:rsidR="4931A200">
        <w:rPr/>
        <w:t xml:space="preserve"> m</w:t>
      </w:r>
      <w:r w:rsidR="4931A200">
        <w:rPr/>
        <w:t>enos um produto.</w:t>
      </w:r>
    </w:p>
    <w:p xmlns:wp14="http://schemas.microsoft.com/office/word/2010/wordml" w14:paraId="4773B479" wp14:textId="77777777" wp14:noSpellErr="1">
      <w:pPr>
        <w:pStyle w:val="ListBullet"/>
        <w:rPr/>
      </w:pPr>
      <w:r w:rsidR="4931A200">
        <w:rPr/>
        <w:t>O pre</w:t>
      </w:r>
      <w:r w:rsidR="4931A200">
        <w:rPr/>
        <w:t>ç</w:t>
      </w:r>
      <w:r w:rsidR="4931A200">
        <w:rPr/>
        <w:t>o do p</w:t>
      </w:r>
      <w:r w:rsidR="4931A200">
        <w:rPr/>
        <w:t>ro</w:t>
      </w:r>
      <w:r w:rsidR="4931A200">
        <w:rPr/>
        <w:t>d</w:t>
      </w:r>
      <w:r w:rsidR="4931A200">
        <w:rPr/>
        <w:t>u</w:t>
      </w:r>
      <w:r w:rsidR="4931A200">
        <w:rPr/>
        <w:t>t</w:t>
      </w:r>
      <w:r w:rsidR="4931A200">
        <w:rPr/>
        <w:t>o n</w:t>
      </w:r>
      <w:r w:rsidR="4931A200">
        <w:rPr/>
        <w:t>o pedi</w:t>
      </w:r>
      <w:r w:rsidR="4931A200">
        <w:rPr/>
        <w:t xml:space="preserve">do </w:t>
      </w:r>
      <w:r w:rsidR="4931A200">
        <w:rPr/>
        <w:t>é histórico (não muda após a emissão).</w:t>
      </w:r>
    </w:p>
    <w:p xmlns:wp14="http://schemas.microsoft.com/office/word/2010/wordml" w14:paraId="16E565AA" wp14:textId="77777777" wp14:noSpellErr="1">
      <w:pPr>
        <w:pStyle w:val="ListBullet"/>
        <w:rPr/>
      </w:pPr>
      <w:r w:rsidR="4931A200">
        <w:rPr/>
        <w:t>A val</w:t>
      </w:r>
      <w:r w:rsidR="4931A200">
        <w:rPr/>
        <w:t>idad</w:t>
      </w:r>
      <w:r w:rsidR="4931A200">
        <w:rPr/>
        <w:t>e d</w:t>
      </w:r>
      <w:r w:rsidR="4931A200">
        <w:rPr/>
        <w:t>o</w:t>
      </w:r>
      <w:r w:rsidR="4931A200">
        <w:rPr/>
        <w:t xml:space="preserve"> pro</w:t>
      </w:r>
      <w:r w:rsidR="4931A200">
        <w:rPr/>
        <w:t>d</w:t>
      </w:r>
      <w:r w:rsidR="4931A200">
        <w:rPr/>
        <w:t>uto</w:t>
      </w:r>
      <w:r w:rsidR="4931A200">
        <w:rPr/>
        <w:t xml:space="preserve"> é info</w:t>
      </w:r>
      <w:r w:rsidR="4931A200">
        <w:rPr/>
        <w:t>r</w:t>
      </w:r>
      <w:r w:rsidR="4931A200">
        <w:rPr/>
        <w:t>ma</w:t>
      </w:r>
      <w:r w:rsidR="4931A200">
        <w:rPr/>
        <w:t>da sempre que há uma entrada no estoque.</w:t>
      </w:r>
    </w:p>
    <w:p xmlns:wp14="http://schemas.microsoft.com/office/word/2010/wordml" w14:paraId="2C4AA48B" wp14:textId="77777777" wp14:noSpellErr="1">
      <w:pPr>
        <w:pStyle w:val="ListBullet"/>
        <w:rPr/>
      </w:pPr>
      <w:r w:rsidR="4931A200">
        <w:rPr/>
        <w:t>CPF e C</w:t>
      </w:r>
      <w:r w:rsidR="4931A200">
        <w:rPr/>
        <w:t>N</w:t>
      </w:r>
      <w:r w:rsidR="4931A200">
        <w:rPr/>
        <w:t>PJ s</w:t>
      </w:r>
      <w:r w:rsidR="4931A200">
        <w:rPr/>
        <w:t>ão único</w:t>
      </w:r>
      <w:r w:rsidR="4931A200">
        <w:rPr/>
        <w:t xml:space="preserve">s </w:t>
      </w:r>
      <w:r w:rsidR="4931A200">
        <w:rPr/>
        <w:t>e obrigató</w:t>
      </w:r>
      <w:r w:rsidR="4931A200">
        <w:rPr/>
        <w:t>rio</w:t>
      </w:r>
      <w:r w:rsidR="4931A200">
        <w:rPr/>
        <w:t>s</w:t>
      </w:r>
      <w:r w:rsidR="4931A200">
        <w:rPr/>
        <w:t xml:space="preserve"> nos </w:t>
      </w:r>
      <w:r w:rsidR="4931A200">
        <w:rPr/>
        <w:t>r</w:t>
      </w:r>
      <w:r w:rsidR="4931A200">
        <w:rPr/>
        <w:t>espectivos</w:t>
      </w:r>
      <w:r w:rsidR="4931A200">
        <w:rPr/>
        <w:t xml:space="preserve"> tipos de cliente.</w:t>
      </w:r>
    </w:p>
    <w:p xmlns:wp14="http://schemas.microsoft.com/office/word/2010/wordml" w14:paraId="1DE24E00" wp14:textId="77777777" wp14:noSpellErr="1">
      <w:pPr>
        <w:pStyle w:val="ListBullet"/>
        <w:rPr/>
      </w:pPr>
      <w:r w:rsidR="4931A200">
        <w:rPr/>
        <w:t>Capa</w:t>
      </w:r>
      <w:r w:rsidR="4931A200">
        <w:rPr/>
        <w:t>cid</w:t>
      </w:r>
      <w:r w:rsidR="4931A200">
        <w:rPr/>
        <w:t>a</w:t>
      </w:r>
      <w:r w:rsidR="4931A200">
        <w:rPr/>
        <w:t>de</w:t>
      </w:r>
      <w:r w:rsidR="4931A200">
        <w:rPr/>
        <w:t xml:space="preserve"> de</w:t>
      </w:r>
      <w:r w:rsidR="4931A200">
        <w:rPr/>
        <w:t xml:space="preserve"> </w:t>
      </w:r>
      <w:r w:rsidR="4931A200">
        <w:rPr/>
        <w:t>pra</w:t>
      </w:r>
      <w:r w:rsidR="4931A200">
        <w:rPr/>
        <w:t>teleira</w:t>
      </w:r>
      <w:r w:rsidR="4931A200">
        <w:rPr/>
        <w:t xml:space="preserve"> é definida por quantidade e unidade de medida.</w:t>
      </w:r>
    </w:p>
    <w:p xmlns:wp14="http://schemas.microsoft.com/office/word/2010/wordml" w14:paraId="6CE8A182" wp14:textId="77777777">
      <w:pPr>
        <w:pStyle w:val="Heading2"/>
      </w:pPr>
      <w:r>
        <w:t>Visões Solicitadas</w:t>
      </w:r>
    </w:p>
    <w:p xmlns:wp14="http://schemas.microsoft.com/office/word/2010/wordml" w14:paraId="48E998D6" wp14:textId="77777777" wp14:noSpellErr="1">
      <w:pPr>
        <w:pStyle w:val="ListBullet"/>
        <w:rPr/>
      </w:pPr>
      <w:r w:rsidR="4931A200">
        <w:rPr/>
        <w:t>Clie</w:t>
      </w:r>
      <w:r w:rsidR="4931A200">
        <w:rPr/>
        <w:t>n</w:t>
      </w:r>
      <w:r w:rsidR="4931A200">
        <w:rPr/>
        <w:t>t</w:t>
      </w:r>
      <w:r w:rsidR="4931A200">
        <w:rPr/>
        <w:t>es</w:t>
      </w:r>
      <w:r w:rsidR="4931A200">
        <w:rPr/>
        <w:t xml:space="preserve"> </w:t>
      </w:r>
      <w:r w:rsidR="4931A200">
        <w:rPr/>
        <w:t>P</w:t>
      </w:r>
      <w:r w:rsidR="4931A200">
        <w:rPr/>
        <w:t>F</w:t>
      </w:r>
      <w:r w:rsidR="4931A200">
        <w:rPr/>
        <w:t>/</w:t>
      </w:r>
      <w:r w:rsidR="4931A200">
        <w:rPr/>
        <w:t>P</w:t>
      </w:r>
      <w:r w:rsidR="4931A200">
        <w:rPr/>
        <w:t>J:</w:t>
      </w:r>
      <w:r w:rsidR="4931A200">
        <w:rPr/>
        <w:t xml:space="preserve"> Lis</w:t>
      </w:r>
      <w:r w:rsidR="4931A200">
        <w:rPr/>
        <w:t>ta</w:t>
      </w:r>
      <w:r w:rsidR="4931A200">
        <w:rPr/>
        <w:t>gem separada e/ou unificada com código, nome/razão social, CN (CPF ou CNPJ), IDT (RG ou IE) e tipo.</w:t>
      </w:r>
    </w:p>
    <w:p xmlns:wp14="http://schemas.microsoft.com/office/word/2010/wordml" w14:paraId="2035ECCA" wp14:textId="77777777" wp14:noSpellErr="1">
      <w:pPr>
        <w:pStyle w:val="ListBullet"/>
        <w:rPr/>
      </w:pPr>
      <w:r w:rsidR="4931A200">
        <w:rPr/>
        <w:t>Cap</w:t>
      </w:r>
      <w:r w:rsidR="4931A200">
        <w:rPr/>
        <w:t>a</w:t>
      </w:r>
      <w:r w:rsidR="4931A200">
        <w:rPr/>
        <w:t>c</w:t>
      </w:r>
      <w:r w:rsidR="4931A200">
        <w:rPr/>
        <w:t>i</w:t>
      </w:r>
      <w:r w:rsidR="4931A200">
        <w:rPr/>
        <w:t>d</w:t>
      </w:r>
      <w:r w:rsidR="4931A200">
        <w:rPr/>
        <w:t>a</w:t>
      </w:r>
      <w:r w:rsidR="4931A200">
        <w:rPr/>
        <w:t>de de</w:t>
      </w:r>
      <w:r w:rsidR="4931A200">
        <w:rPr/>
        <w:t xml:space="preserve"> </w:t>
      </w:r>
      <w:r w:rsidR="4931A200">
        <w:rPr/>
        <w:t>Estoque por Prateleira: Mostra produto, prateleira, quantidade armazenada e unidade.</w:t>
      </w:r>
    </w:p>
    <w:p xmlns:wp14="http://schemas.microsoft.com/office/word/2010/wordml" w14:paraId="441B1E0D" wp14:textId="58B11B39">
      <w:pPr>
        <w:pStyle w:val="ListBullet"/>
        <w:rPr/>
      </w:pPr>
      <w:r w:rsidR="4931A200">
        <w:rPr/>
        <w:t>Estoq</w:t>
      </w:r>
      <w:r w:rsidR="4931A200">
        <w:rPr/>
        <w:t xml:space="preserve">ue de </w:t>
      </w:r>
      <w:r w:rsidR="4931A200">
        <w:rPr/>
        <w:t>P</w:t>
      </w:r>
      <w:r w:rsidR="4931A200">
        <w:rPr/>
        <w:t>roduto</w:t>
      </w:r>
      <w:r w:rsidR="4931A200">
        <w:rPr/>
        <w:t>s</w:t>
      </w:r>
      <w:r w:rsidR="4931A200">
        <w:rPr/>
        <w:t xml:space="preserve">: </w:t>
      </w:r>
      <w:r w:rsidR="4931A200">
        <w:rPr/>
        <w:t>Mostra</w:t>
      </w:r>
      <w:r w:rsidR="4931A200">
        <w:rPr/>
        <w:t xml:space="preserve"> </w:t>
      </w:r>
      <w:r w:rsidR="4931A200">
        <w:rPr/>
        <w:t>p</w:t>
      </w:r>
      <w:r w:rsidR="4931A200">
        <w:rPr/>
        <w:t>rodu</w:t>
      </w:r>
      <w:r w:rsidR="4931A200">
        <w:rPr/>
        <w:t>to</w:t>
      </w:r>
      <w:r w:rsidR="4931A200">
        <w:rPr/>
        <w:t xml:space="preserve">, </w:t>
      </w:r>
      <w:r w:rsidR="4931A200">
        <w:rPr/>
        <w:t>qua</w:t>
      </w:r>
      <w:r w:rsidR="4931A200">
        <w:rPr/>
        <w:t>nti</w:t>
      </w:r>
      <w:r w:rsidR="4931A200">
        <w:rPr/>
        <w:t>dade</w:t>
      </w:r>
      <w:r w:rsidR="4931A200">
        <w:rPr/>
        <w:t xml:space="preserve"> </w:t>
      </w:r>
      <w:r w:rsidR="4931A200">
        <w:rPr/>
        <w:t>adqui</w:t>
      </w:r>
      <w:r w:rsidR="4931A200">
        <w:rPr/>
        <w:t>rida</w:t>
      </w:r>
      <w:r w:rsidR="4931A200">
        <w:rPr/>
        <w:t xml:space="preserve">, </w:t>
      </w:r>
      <w:r w:rsidR="4931A200">
        <w:rPr/>
        <w:t>quanti</w:t>
      </w:r>
      <w:r w:rsidR="4931A200">
        <w:rPr/>
        <w:t>dade</w:t>
      </w:r>
      <w:r w:rsidR="4931A200">
        <w:rPr/>
        <w:t xml:space="preserve"> </w:t>
      </w:r>
      <w:r w:rsidR="4931A200">
        <w:rPr/>
        <w:t>saída</w:t>
      </w:r>
      <w:r w:rsidR="4931A200">
        <w:rPr/>
        <w:t xml:space="preserve"> e </w:t>
      </w:r>
      <w:r w:rsidR="4931A200">
        <w:rPr/>
        <w:t>saldo</w:t>
      </w:r>
      <w:r w:rsidR="4931A200">
        <w:rPr/>
        <w:t xml:space="preserve"> </w:t>
      </w:r>
      <w:r w:rsidR="4931A200">
        <w:rPr/>
        <w:t>disponível</w:t>
      </w:r>
      <w:r w:rsidR="4931A200">
        <w:rPr/>
        <w:t xml:space="preserve">. </w:t>
      </w:r>
    </w:p>
    <w:p w:rsidR="4931A200" w:rsidP="4931A200" w:rsidRDefault="4931A200" w14:paraId="56F7549E" w14:textId="6D82D7A9">
      <w:pPr>
        <w:pStyle w:val="ListBullet"/>
        <w:numPr>
          <w:ilvl w:val="0"/>
          <w:numId w:val="0"/>
        </w:numPr>
      </w:pPr>
    </w:p>
    <w:p w:rsidR="4931A200" w:rsidP="4931A200" w:rsidRDefault="4931A200" w14:paraId="04B47F2A" w14:textId="09CE68EF">
      <w:pPr>
        <w:pStyle w:val="ListBullet"/>
        <w:numPr>
          <w:ilvl w:val="0"/>
          <w:numId w:val="0"/>
        </w:numPr>
      </w:pPr>
    </w:p>
    <w:p w:rsidR="4931A200" w:rsidP="4931A200" w:rsidRDefault="4931A200" w14:paraId="7D6A3063" w14:textId="30351E29">
      <w:pPr>
        <w:pStyle w:val="ListBullet"/>
        <w:numPr>
          <w:ilvl w:val="0"/>
          <w:numId w:val="0"/>
        </w:numPr>
      </w:pPr>
    </w:p>
    <w:p w:rsidR="4931A200" w:rsidP="4931A200" w:rsidRDefault="4931A200" w14:paraId="6E4F8F5D" w14:textId="7E500A00">
      <w:pPr>
        <w:pStyle w:val="ListBullet"/>
        <w:numPr>
          <w:ilvl w:val="0"/>
          <w:numId w:val="0"/>
        </w:numPr>
      </w:pPr>
    </w:p>
    <w:p w:rsidR="4931A200" w:rsidP="4931A200" w:rsidRDefault="4931A200" w14:paraId="37F13C52" w14:textId="65DB6166">
      <w:pPr>
        <w:pStyle w:val="ListBullet"/>
        <w:numPr>
          <w:ilvl w:val="0"/>
          <w:numId w:val="0"/>
        </w:numPr>
      </w:pPr>
    </w:p>
    <w:p w:rsidR="7EE5FDC6" w:rsidRDefault="7EE5FDC6" w14:paraId="336E4E53" w14:textId="468067A7">
      <w:r w:rsidR="7EE5FDC6">
        <w:drawing>
          <wp:inline wp14:editId="50D26CD4" wp14:anchorId="1A33A8A1">
            <wp:extent cx="6324600" cy="3476625"/>
            <wp:effectExtent l="0" t="0" r="0" b="0"/>
            <wp:docPr id="12709967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996722" name=""/>
                    <pic:cNvPicPr/>
                  </pic:nvPicPr>
                  <pic:blipFill>
                    <a:blip xmlns:r="http://schemas.openxmlformats.org/officeDocument/2006/relationships" r:embed="rId14028855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4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3bde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87ED39"/>
    <w:rsid w:val="4931A200"/>
    <w:rsid w:val="5FBFCC1D"/>
    <w:rsid w:val="7EE5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4D490F0-0805-4FB5-8982-576C3DF4B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4028855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vitor davi</lastModifiedBy>
  <revision>2</revision>
  <dcterms:created xsi:type="dcterms:W3CDTF">2013-12-23T23:15:00.0000000Z</dcterms:created>
  <dcterms:modified xsi:type="dcterms:W3CDTF">2025-08-13T21:43:27.4829963Z</dcterms:modified>
  <category/>
</coreProperties>
</file>